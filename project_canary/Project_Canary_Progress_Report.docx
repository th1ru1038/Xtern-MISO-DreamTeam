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Canary — Progress Summary</w:t>
      </w:r>
    </w:p>
    <w:p>
      <w:pPr>
        <w:pStyle w:val="Heading2"/>
      </w:pPr>
      <w:r>
        <w:t>Stage Completed: People Vector + Momentum Model + Dashboard</w:t>
      </w:r>
    </w:p>
    <w:p>
      <w:r>
        <w:t>We have successfully built and deployed the first full stage of Project Canary — a system that detects early policy signals from public data sources. This stage integrates the People Vector, Policy Momentum scoring, and a live Streamlit dashboard.</w:t>
      </w:r>
    </w:p>
    <w:p>
      <w:pPr>
        <w:pStyle w:val="Heading2"/>
      </w:pPr>
      <w:r>
        <w:t>What We Did</w:t>
      </w:r>
    </w:p>
    <w:p>
      <w:r>
        <w:t>- Built a data pipeline that ingests real public job postings (the People Vector).</w:t>
        <w:br/>
        <w:t>- Parsed 'keywords_detected' to extract policy-related signals such as 'epa', 'energy', 'regulatory', and 'compliance'.</w:t>
        <w:br/>
        <w:t>- Computed normalized frequency scores for each keyword (0–1 scale).</w:t>
        <w:br/>
        <w:t>- Implemented the Policy Momentum Score (currently using People Vector only).</w:t>
        <w:br/>
        <w:t>- Generated analysis outputs (momentum_scores.csv) and a Streamlit visualization dashboard.</w:t>
      </w:r>
    </w:p>
    <w:p>
      <w:pPr>
        <w:pStyle w:val="Heading2"/>
      </w:pPr>
      <w:r>
        <w:t>How to Reproduce Locally</w:t>
      </w:r>
    </w:p>
    <w:p>
      <w:r>
        <w:t>1️⃣  Install dependencies:</w:t>
        <w:br/>
        <w:t xml:space="preserve">    pip install pandas scikit-learn streamlit altair</w:t>
        <w:br/>
        <w:br/>
        <w:t>2️⃣  Run the model:</w:t>
        <w:br/>
        <w:t xml:space="preserve">    python3 project_canary/analysis/momentum/momentum_model.py</w:t>
        <w:br/>
        <w:br/>
        <w:t>3️⃣  Launch the dashboard:</w:t>
        <w:br/>
        <w:t xml:space="preserve">    streamlit run project_canary/analysis/momentum/momentum_dashboard.py</w:t>
        <w:br/>
        <w:br/>
        <w:t>The dashboard opens automatically at http://localhost:8501.</w:t>
      </w:r>
    </w:p>
    <w:p>
      <w:pPr>
        <w:pStyle w:val="Heading2"/>
      </w:pPr>
      <w:r>
        <w:t>How to Push to GitHub</w:t>
      </w:r>
    </w:p>
    <w:p>
      <w:r>
        <w:t>git add project_canary/analysis/momentum/momentum_model.py project_canary/analysis/momentum/momentum_dashboard.py data/momentum/momentum_scores.csv</w:t>
        <w:br/>
        <w:t>git commit -m 'Add People Vector momentum model + Streamlit dashboard'</w:t>
        <w:br/>
        <w:t>git push origin main</w:t>
      </w:r>
    </w:p>
    <w:p>
      <w:pPr>
        <w:pStyle w:val="Heading2"/>
      </w:pPr>
      <w:r>
        <w:t>Current Project Status</w:t>
      </w:r>
    </w:p>
    <w:p>
      <w:r>
        <w:t>✅ People Vector acquisition — complete</w:t>
        <w:br/>
        <w:t>✅ Momentum model — operational</w:t>
        <w:br/>
        <w:t>✅ Dashboard visualization — live</w:t>
        <w:br/>
        <w:t>⏳ Next: integrate Money (lobbying/grants) and Paper (FERC/PUC filings) vectors</w:t>
        <w:br/>
        <w:t>🔮 Future: add temporal trend analysis to visualize momentum shifts over time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